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Riêng Tư: Chanh chua. Chương 54</w:t>
      </w:r>
    </w:p>
    <w:p>
      <w:r>
        <w:t>i</w:t>
        <w:br/>
        <w:t>97 khách hàng</w:t>
        <w:br/>
        <w:t>Chương 54</w:t>
        <w:br/>
        <w:t>Edit: Thùy Linh</w:t>
        <w:br/>
        <w:t>✧✦✧</w:t>
        <w:br/>
        <w:t>Từ cuối tháng 10 đến đầu tháng 11, bên Mỹ đã có tuyết rơi.</w:t>
        <w:br/>
        <w:t>Lúc chuyển mùa Lộ Dĩ Nịnh rất dễ bị cảm mạo, đã bị mấy ngày rồi, uống thuốc cũng không khá là bao.</w:t>
        <w:br/>
        <w:t>Nhưng từ trước đến nay cô không thích đến bệnh viện, cứ uống thuốc mãi chứ không đi khám bệnh.</w:t>
        <w:br/>
        <w:t>Dù sao trước đây cô cũng như thế, một hai tuần thì khoẻ lại thôi.</w:t>
        <w:br/>
        <w:t>Sau khi cô nộp đơn từ chức thì bên ban nhạc không có việc gì, cho nên hai ngày nay cô nghỉ ngơi ở căn hộ cô thuê.</w:t>
        <w:br/>
        <w:t>Tiếng tin nhắn đến phát ra từ điện thoại, Lộ Dĩ Nịnh không cần nhìn cũng biết đó là ai.</w:t>
        <w:br/>
        <w:t>Từ sau buổi tối đó, Trình Tinh Lâm không về nước mà vẫn luôn ở lại khách sạn.</w:t>
        <w:br/>
        <w:t>Sau khi anh nói câu “Muốn không” thì không cho cô có cơ hội mở miệng đáp.</w:t>
        <w:br/>
        <w:t>Chỉ để lại một câu: “Tôi cho cậu thêm thời gian, cậu cứ xem xét kĩ càng.”</w:t>
        <w:br/>
        <w:t>Hơn nửa tháng sau, Lộ Dĩ Nịnh thường xuyên nhìn thấy bóng dáng anh xuất hiện trước mặt cô.</w:t>
        <w:br/>
        <w:t>Cứ mỗi lần biểu diễn xong là anh đều cầm một bó hoa chờ cô ở ngoài phòng biểu diễn.</w:t>
        <w:br/>
        <w:t>Anh không quan sát cô từ xa nữa mà xuất hiện trước mặt cô một cách quang minh chính đại.</w:t>
        <w:br/>
        <w:t>Sau đó anh sẽ đi theo phía sau cô mỗi ngày, đưa cô đến căn hộ rồi rời đi.</w:t>
        <w:br/>
        <w:t>Thành viên trong ban nhạc đã thấy anh nhiều lần nên dần dà cũng quen, hơn nữa còn biết anh đang theo đuổi cô.</w:t>
        <w:br/>
        <w:t>Cứ mỗi ngày là anh nhắn tin chào buổi sáng và chúc cô ngủ ngon, có đôi khi còn tự kể chuyện mình đang làm gì nữa.</w:t>
        <w:br/>
        <w:t>Lộ Dĩ Nịnh xem tin nhắn của anh xong thì hiếm khi trả lời lại.</w:t>
        <w:br/>
        <w:t>Không đáp để xem anh có thể kiên trì được bao lâu?</w:t>
        <w:br/>
        <w:t>Bởi vì trong lòng cô nghĩ rằng –</w:t>
        <w:br/>
        <w:t>Trình Tinh Lâm. Rõ ràng là cậu xứng đáng với những điều tốt đẹp hơn mà.</w:t>
        <w:br/>
        <w:t>*</w:t>
        <w:br/>
        <w:t>Hôm nay.</w:t>
        <w:br/>
        <w:t>Lúc giữa trưa Cửu Cửu có đến.</w:t>
        <w:br/>
        <w:t>Lộ Dĩ Nịnh đang ngủ mơ màng thì đột nhiên trên trán cô bị bàn tay của ai đó bao phủ.</w:t>
        <w:br/>
        <w:t>Cửu Cửu ngồi xổm bên mép giường, vẻ mặt lo lắng, “Chị Nịnh, chị bị sốt sao ạ? Hay là chị đến bệnh viện với em đi.”</w:t>
        <w:br/>
        <w:t>Lộ Dĩ Nịnh nằm trên giường không chịu ngồi dậy, kéo chăn lên trên, che lại cằm.</w:t>
        <w:br/>
        <w:t>“Ừm, không cần đâu, chị uống thuốc hạ sốt thì đỡ thôi mà.”</w:t>
        <w:br/>
        <w:t>Từ trước đến nay Cửu Cửu vẫn luôn nghe lời cô, thấy cô không muốn thì cũng không ép.</w:t>
        <w:br/>
        <w:t>Vì không ai có thể ép cô làm chuyện mà cô không muốn.</w:t>
        <w:br/>
        <w:t>Thế nên cô ấy nấu chút cháo để đút cô ăn rồi uống thuốc hạ sốt.</w:t>
        <w:br/>
        <w:t>Lộ Dĩ Nịnh ăn cháo, uống thuốc xong thì nằm lại trên giường.</w:t>
        <w:br/>
        <w:t>Cửu Cửu giúp cô đắp chăn lại, vừa nói: “Chị Nịnh, hay em ở lại chăm sóc chị nhé.”</w:t>
        <w:br/>
        <w:t>Đôi mắt Lộ Dĩ Nịnh còn đang nhắm lại, tiếng nói khàn khàn phát ra: “Không cần đâu, em về đi, chị ngủ một lát rồi khoẻ.”</w:t>
        <w:br/>
        <w:t>Trước khi đi, Cửu Cửu còn dặn dò: “Vậy chị nghỉ ngơi đi, lát nữa em lại đến thăm chị.”</w:t>
        <w:br/>
        <w:t>…</w:t>
        <w:br/>
        <w:t>Cửu Cửu đi rồi, cả căn phòng chỉ còn một mình Lộ Dĩ Nịnh.</w:t>
        <w:br/>
        <w:t>Cô có tỉnh dậy lại vào buổi chiều.</w:t>
        <w:br/>
        <w:t>Lộ Dĩ Nịnh vươn tay cầm lấy điện thoại đặt đầu giường, nhìn đồng hồ chút rồi phát hiện trong WeChat có tin nhắn chưa đọc.</w:t>
        <w:br/>
        <w:t>Nhắn từ mấy phút trước, đều là từ một người.</w:t>
        <w:br/>
        <w:t>[Lemon]: Tôi đang ở dưới nhà cậu.</w:t>
        <w:br/>
        <w:t>[Lemon]: Tôi muốn gặp cậu.</w:t>
        <w:br/>
        <w:t>Đôi mắt Lộ Dĩ Nịnh lướt qua nhanh những tin nhắn đó, độ nhiên cô ho khan vài đợt rồi ho khụ khụ.</w:t>
        <w:br/>
        <w:t>Cô thả điện thoại, muốn ngồi dậy tìm nước uống.</w:t>
        <w:br/>
        <w:t>Nhưng đầu cô đau nhức vô cùng, lúc ngủ cô quay sang bên trái nên lúc đứng dậy không cẩn thận bị té xuống giường.</w:t>
        <w:br/>
        <w:t>Căn hộ này không giống như ở nhà cô, không trải thảm, lúc Lộ Dĩ Nịnh ngã xuống thì thấy cả người mình đau nhức.</w:t>
        <w:br/>
        <w:t>Cảm giác mỏi mệt, bất lực lan ra toàn thân.</w:t>
        <w:br/>
        <w:t>Một lát sau cô mới chậm rãi bò dậy, cầm điện thoại lên lại trả lời tin nhắn của anh.</w:t>
        <w:br/>
        <w:t>[Mình không muốn gặp cậu, cậu về đi.]</w:t>
        <w:br/>
        <w:t>Lộ Dĩ Nịnh cứ ngồi trên sàn nhà như thế, dựa vào giường, nhắm mắt lại.</w:t>
        <w:br/>
        <w:t>Cô không muốn anh nhìn thấy cô trong dáng vẻ này.</w:t>
        <w:br/>
        <w:t>Với lại cô đã quen cảm giác một mình rồi.</w:t>
        <w:br/>
        <w:t>Trình Tinh Lâm, cậu có thể, đừng lại gần mình nữa được không.</w:t>
        <w:br/>
        <w:t>—</w:t>
        <w:br/>
        <w:t>Sau khi Lộ Dĩ Nịnh ngủ lại thì cô mơ thấy một giấc mơ rất dài.</w:t>
        <w:br/>
        <w:t>Cô mơ thấy Trình Tinh Lâm.</w:t>
        <w:br/>
        <w:t>Vẫn là giấc mơ lúc trước, cô mơ thấy khung cảnh ở sân bay 5 năm trước, thiếu niên cướp lấy nụ hôn đầu tiên của cô, nhưng chính anh lại đỏ mắt.</w:t>
        <w:br/>
        <w:t>Khung cảnh chớp nhoáng ngay sau đó, tiếp theo là cảnh tượng chàng trai đứng trên nền tuyết.</w:t>
        <w:br/>
        <w:t>Dường như anh đã đứng đó khá lâu, trên người bị phủ đầy tuyết, sắp hoà tan vào màu trắng.</w:t>
        <w:br/>
        <w:t>“Lộ Dĩ Nịnh, tôi muốn gặp cậu.”</w:t>
        <w:br/>
        <w:t>…</w:t>
        <w:br/>
        <w:t>Lộ Dĩ Nịnh đang nằm trên giường bỗng nhiên bừng tỉnh.</w:t>
        <w:br/>
        <w:t>Cô mở to mắt, nhìn căn phòng tối thui, bật đèn lên rồi ngồi dậy.</w:t>
        <w:br/>
        <w:t>Đồng hồ trên tường chỉ 9 giờ.</w:t>
        <w:br/>
        <w:t>Sao cô lại ngủ lâu như vậy.</w:t>
        <w:br/>
        <w:t>Lộ Dĩ Nịnh cảm thấy đầu mình ong ong, theo quán tính bốc lấy điện thoại ở bên cạnh, nhấn mở màn hình, có một tin nhắn mới chưa đọc xuất hiện ngay trước mắt.</w:t>
        <w:br/>
        <w:t>Vẫn là câu nói đó.</w:t>
        <w:br/>
        <w:t>[Lemon]: Tôi muốn gặp cậu.</w:t>
        <w:br/>
        <w:t>Bỗng cô cảm thấy giấc mơ kia không còn là giấc mơ nữa.</w:t>
        <w:br/>
        <w:t>Với cả cảnh tượng tuyết trắng xoá kia.</w:t>
        <w:br/>
        <w:t>Thời gian nhắn tin là 4 giờ chiều, bây giờ đã là 9 giờ tối.</w:t>
        <w:br/>
        <w:t>Vốn Lộ Dĩ Nịnh đang đau đầu thì tỉnh táo ngay tức khắc, ngồi dậy ngay lập tức.</w:t>
        <w:br/>
        <w:t>Cô lảo đảo đi đến bên cửa sổ, kéo màn ra, liếc mắt là đã thấy tuyết bay đầy trời.</w:t>
        <w:br/>
        <w:t>Cô nhíu mày, chẳng lẽ anh còn ở đây sao?</w:t>
        <w:br/>
        <w:t>Lộ Dĩ Nịnh do dự trong vài giây rồi nhanh chóng thay đồ, cô tròng áo khoác lông lên rồi tự mình cầm lấy chìa khoá, đi ra ngoài.</w:t>
        <w:br/>
        <w:t>Sau khi bước xuống cầu thang thì cô bắt đầu chạy, vì quá gấp với lại bị cảm chưa khoẻ hẳn nên cô vừa chạy vừa ho khan.</w:t>
        <w:br/>
        <w:t>Tuyết bay gữa trời, màu trắng xoá trùm lên các cây cao, cây cối được phủ lớp quần áo màu trắng mới, tuyết đọng trên mặt đất dày đặc.</w:t>
        <w:br/>
        <w:t>Lộ Dĩ Nịnh dẫm lên tuyết, để lại dấu chân.</w:t>
        <w:br/>
        <w:t>Sau khi ra khỏi cổng lớn của căn hộ thì bắt đầu tìm kiến bóng dáng quen thuộc.</w:t>
        <w:br/>
        <w:t>Đi về phía trước vài bước, một màu trắng xoá, cô thấy anh ở dưới thân cây.</w:t>
        <w:br/>
        <w:t>Dưới ánh đèn đường mờ nhạt, chiếc bóng người được kéo dài.</w:t>
        <w:br/>
        <w:t>Chàng trai mặc áo khoác lông màu trắng, dáng người cao lớn đàng hoàng, chìm giữa màu trắng của tuyết.</w:t>
        <w:br/>
        <w:t>Giống y như giấc mơ lúc nãy.</w:t>
        <w:br/>
        <w:t>Anh trùm mũ áo lên đầu, chỉ lộ ra gương mặt sắc xảo, trên đầu và vai anh bị phủ tuyết.</w:t>
        <w:br/>
        <w:t>Vừa nhìn là biết anh đã đứng đây lâu rồi.</w:t>
        <w:br/>
        <w:t>Một bàn tay đang đeo bao tay của anh cầm hộp bánh kem, phía trên có cột nơ con bướm to.</w:t>
        <w:br/>
        <w:t>Lộ Dĩ Nịnh không nhịn được mà ho khan, chàng trai vốn đang cúi đầu nghe thấy thì ngẩng đầu lên.</w:t>
        <w:br/>
        <w:t>Ánh mắt của hai người giao nhau, bốn mắt đụng nhau.</w:t>
        <w:br/>
        <w:t>Lộ Dĩ Nịnh chủ động đi đến bên anh, trong lòng cô đang nóng giận.</w:t>
        <w:br/>
        <w:t>“Trình Tinh Lâm, cậu là đồ ngốc à?”</w:t>
        <w:br/>
        <w:t>Cô vừa nói xong thì ho khụ khụ, nhưng giọng rất lớn, rõ ràng là cô đang rất tức giận –</w:t>
        <w:br/>
        <w:t>“Không thấy tin nhắn của mình sao, mình nói không muốn gặp cậu.”</w:t>
        <w:br/>
        <w:t>“Tuyết lớn như vậy sao cậu không về đi, sao cậu mặt dày thế?”</w:t>
        <w:br/>
        <w:t>Lần đầu tiên Lộ Dĩ Nịnh nói nặng với anh như vậy.</w:t>
        <w:br/>
        <w:t>Hiếm khi cô bị kích động, vì cô không để bụng những chuyện khác.</w:t>
        <w:br/>
        <w:t>Nhưng bây giờ thì cảm giác đau lòng lan tràn ra toàn thân cô.</w:t>
        <w:br/>
        <w:t>Thời tiết thì dưới 0 độ, gió lạnh thấu xương, còn đổ tuyết.</w:t>
        <w:br/>
        <w:t>Xung quanh là các cơn gió lạnh buốt, ăn sâu vào trong cơ thể, thế mà anh cứ mải đứng đây.</w:t>
        <w:br/>
        <w:t>Cô nói vừa nhanh vừa vội, thở ra khí trắng, che miệng lại để ho khan, ngay cả gương mặt cũng tái nhợt.</w:t>
        <w:br/>
        <w:t>Trình Tinh Lâm nhìn cô chật vật vậy thì cảm thấy đau lòng, tự động không nhe những lời cô nói lúc nãy.</w:t>
        <w:br/>
        <w:t>Anh đi đến bên cạnh cô, ngừng lại trước mặt cô cách một đoạn nhỏ.</w:t>
        <w:br/>
        <w:t>Ánh mắt nhìn trên đôi tay trần trụi của cô, vốn bàn tay mảnh khanh xanh nhạt nhưng bây giờ lại ửng đỏ.</w:t>
        <w:br/>
        <w:t>Anh nâng tay đang cầm hộp bánh kem của mình lên, rút bao tay của tay kia cho cô.</w:t>
        <w:br/>
        <w:t>“Sao cậu không mang bao tay xuống chứ, bị ửng đỏ hết rồi này.”</w:t>
        <w:br/>
        <w:t>Lộ Dĩ Nịnh lùi về sau mấy bước, tránh không cho anh đụng vào.</w:t>
        <w:br/>
        <w:t>Cô lạnh mặt, “Cậu không nghe những gì mình vừa nói sao?”</w:t>
        <w:br/>
        <w:t>Đôi mắt đen láy của Trình Tinh Lâm nhìn cô, vẻ mặt đáng thương, anh nhỏ giọng, bĩu môi: “Nghe thấy.”</w:t>
        <w:br/>
        <w:t>“Nhưng hôm nay là sinh nhật cậu mà, tôi muốn tặng bánh kem cho cậu.”</w:t>
        <w:br/>
        <w:t>“Với lại, để chúc cậu sinh nhật vui vẻ nữa.”</w:t>
        <w:br/>
        <w:t>Vì một cái bánh sinh nhật.</w:t>
        <w:br/>
        <w:t>Vì một câu chúc sinh nhật vui vẻ.</w:t>
        <w:br/>
        <w:t>Mà anh đợi trên nền tuyết suốt 5 tiếng đồng hồ.</w:t>
        <w:br/>
        <w:t>Lộ Dĩ Nịnh nghe thấy vậy thì đỏ mắt.</w:t>
        <w:br/>
        <w:t>“Mình không có sinh nhật.”</w:t>
        <w:br/>
        <w:t>Sau khi Lộ Thanh Hạm qua đời thì Lộ Dĩ Nịnh không bao giờ ăn sinh nhật nữa.</w:t>
        <w:br/>
        <w:t>Ngày 1 tháng 11, ngay cả con số cũng cô đơn như vậy.</w:t>
        <w:br/>
        <w:t>Người sinh ra cô không còn trên đời này nữa thì sinh nhật còn có ý nghĩa gì?</w:t>
        <w:br/>
        <w:t>Cô nhìn gương mặt anh, gương mặt xuất hiện trong giấc mơ của cô không biết bao nhiêu lần.</w:t>
        <w:br/>
        <w:t>Khi mở miệng ra lần nữa, giọng nói Lộ Dĩ Nịnh nghẹn ngào: “Trình Tinh Lâm, cậu đừng thích mình nữa.”</w:t>
        <w:br/>
        <w:t>Cô lặp lại: “Đừng thích mình nữa mà.”</w:t>
        <w:br/>
        <w:t>Trình Tinh Lâm, cậu cũng không nên như thế này.</w:t>
        <w:br/>
        <w:t>Một giây vừa thấy anh, trong đầu cô hiện lên rất nhiều hình ảnh.</w:t>
        <w:br/>
        <w:t>Tất cả đều là hình ảnh anh cao ngạo, kiêu hãnh.</w:t>
        <w:br/>
        <w:t>Anh cứ như là mặt trời, vẫn cứ luôn nhiệt liệt như thế.</w:t>
        <w:br/>
        <w:t>Chứ không phải vì một cái bánh sinh nhật mà đợi trongn trời tuyết lớn suốt 5 tiếng đồng hồ.</w:t>
        <w:br/>
        <w:t>Hèn mọn… như vậy.</w:t>
        <w:br/>
        <w:t>Từ này không hợp với anh chút nào.</w:t>
        <w:br/>
        <w:t>Lộ Dĩ Nịnh nói ra lời mà mình vẫn luôn giấu trong đáy lòng:</w:t>
        <w:br/>
        <w:t>“Mình là người vô cùng thiếu cảm giác an toàn, nhạy cảm, yếu ớt, bình thường không thích nói chuyện, không thích giao du.”</w:t>
        <w:br/>
        <w:t>“Cuộc sống của mình không thú vị, ngoại trừ đàn Cello ra thì không có cái gì cả.”</w:t>
        <w:br/>
        <w:t>“Mình với cậu không hề giống nhau, cậu toả sáng loá mắt, cuộc sống của cậu cũng luôn muôn màu vạn trạn.”</w:t>
        <w:br/>
        <w:t>“Nhưng mình thì không, mình…”</w:t>
        <w:br/>
        <w:t>Cô không ngần ngại để lộ ra vết sẹo của mình cho anh xem, “Mình bị bệnh trầm cảm, đã từng tự tử, mình không hề tốt đẹp như cậu nghĩ!”</w:t>
        <w:br/>
        <w:t>“Cho nên rốt cuộc cậu thích mình vì gì vậy, mình không hề xứng với cậu!”</w:t>
        <w:br/>
        <w:t>Lúc cô nói xong câu cuối thì như là rống lên, nước mắt chảy xuống gương mặt.</w:t>
        <w:br/>
        <w:t>Không còn điềm tĩnh như bình thường.</w:t>
        <w:br/>
        <w:t>Trình Tinh Lâm vẫn cứ nghe cô nói hết.</w:t>
        <w:br/>
        <w:t>Anh cố gắng kiềm chế cảm xúc muốn tiến lên lau nước mắt cho cô.</w:t>
        <w:br/>
        <w:t>Từng tiếng nghẹn ngào của cô làm anh đau đớn trong tim.</w:t>
        <w:br/>
        <w:t>Giọng nói khàn khàn, kiềm chế của chàng trai vang lên: “Tôi biết.”</w:t>
        <w:br/>
        <w:t>“Những chuyện trước đây cậu phải trải qua, tôi biết cả.”</w:t>
        <w:br/>
        <w:t>Bởi vì anh đã từng đi tìm Đường Tinh Chu.</w:t>
        <w:br/>
        <w:t>Thế nên anh biết chuyện cô từng bị trầm cảm ở bên Mỹ.</w:t>
        <w:br/>
        <w:t>Anh cũng biết cô từng tự tử, chuyện Đường Tinh Chu kéo cô về từ cửa địa ngục.</w:t>
        <w:br/>
        <w:t>Thế nên tình cảm của cô đối với Đường Tinh Chu rất khác.</w:t>
        <w:br/>
        <w:t>Thế nên trên cổ tay trái của cô mới phải mang theo trang sức, là để che vết sẹo kia đi.</w:t>
        <w:br/>
        <w:t>Thế giới này đối xử với cô gái anh thích không hề tốt chút nào.</w:t>
        <w:br/>
        <w:t>Cho nên anh muốn đối xử dịu dàng với cô.</w:t>
        <w:br/>
        <w:t>Anh muốn nói với cô rằng.</w:t>
        <w:br/>
        <w:t>Thế giới này tàn nhẫn với cậu bao nhiêu, tôi sẽ dịu dàng với cậu bấy nhiêu.</w:t>
        <w:br/>
        <w:t>Anh lại đặt cả trái tim mình trước mặt cô, “Lộ Dĩ Nịnh, cho dù cậu có thế nào thì tôi vẫn thích cậu.”</w:t>
        <w:br/>
        <w:t>Con người khi đã thích ai thì thích người đó cả đời.</w:t>
        <w:br/>
        <w:t>Chỉ cần thấy cô lần nào thì anh rung động lần đó.</w:t>
        <w:br/>
        <w:t>Tình cảm của anh với cô chính là như vậy.</w:t>
        <w:br/>
        <w:t>Nước mắt đọng lại bắt đầu chảy ra từ khoé mắt Lộ Dĩ Nịnh lần nữa, cánh cửa của cô đã lung lay sắp đổ, gục xuống.</w:t>
        <w:br/>
        <w:t>Đôi mắt cô đỏ hoe, lông mi còn dính nước mắt, mở miệng một cách khó khăn:</w:t>
        <w:br/>
        <w:t>“Trình Tinh Lâm, người sống trong bóng tối khi có được ánh sáng thì sẽ không buông bỏ mà sẽ liều mạng bắt lấy.”</w:t>
        <w:br/>
        <w:t>Giọng nói cô yếu ớt, gần như nức nở, “Mình như thế cậu không thấy sợ sao?”</w:t>
        <w:br/>
        <w:t>Bởi vì cô không thể chịu được cảm giác khi có ai đó rời xa khỏi cô lần nữa.</w:t>
        <w:br/>
        <w:t>Nếu vậy thì tốt nhất đừng chấp nhận ai.</w:t>
        <w:br/>
        <w:t>Trình Tinh Lâm không hề do dự mà đáp lại –</w:t>
        <w:br/>
        <w:t>“Không sợ.”</w:t>
        <w:br/>
        <w:t>“Tôi nguyện ý trở thành ánh sáng của cậu.”</w:t>
        <w:br/>
        <w:t>Lúc anh nói thế, đôi mắt nhìn cô, chỉ có mỗi có trong mắt.</w:t>
        <w:br/>
        <w:t>Tựa như ngày ở phòng y tế năm đó, lần đầu tiên anh tỏ tình với cô.</w:t>
        <w:br/>
        <w:t>Vừa nhiệt liệt, chân thành, thuần khiết.</w:t>
        <w:br/>
        <w:t>Anh vẫn là anh, là người con trai từng nói với cô câu “Tôi thích cậu” vào mùa hè năm đó.</w:t>
        <w:br/>
        <w:t>Không hề thay đổi.</w:t>
        <w:br/>
        <w:t>—</w:t>
        <w:br/>
        <w:t>Tác giả có lời muốn nói:</w:t>
        <w:br/>
        <w:t>Nhật kí của Trình Tinh Lâm</w:t>
        <w:br/>
        <w:t>Anh nguyện ý trở thành ánh sáng của em.</w:t>
        <w:br/>
        <w:t>Sponsored Content</w:t>
        <w:br/>
        <w:t>close</w:t>
        <w:br/>
        <w:t>I would like to report</w:t>
        <w:br/>
        <w:t>a video issue related to:</w:t>
        <w:br/>
        <w:t>Visual</w:t>
        <w:br/>
        <w:t>Audio</w:t>
        <w:br/>
        <w:t>Offensive</w:t>
        <w:br/>
        <w:t>Irrelevant</w:t>
        <w:br/>
        <w:t>Repetitive</w:t>
        <w:br/>
        <w:t>Other</w:t>
        <w:br/>
        <w:t>Thank you for your feedback</w:t>
        <w:br/>
        <w:t>info</w:t>
        <w:br/>
        <w:t>Report video</w:t>
        <w:br/>
        <w:t>Skip</w:t>
        <w:br/>
        <w:t>Ads by</w:t>
        <w:br/>
        <w:t>We’re so glad to be back</w:t>
        <w:br/>
        <w:t>Wakame con arroz rojo y lentejas</w:t>
        <w:br/>
        <w:t>Danh bạ số điện thoại tổng đài các hãng taxi tại Long An</w:t>
        <w:br/>
        <w:t>Sharp IQ-7100M Vintage PDA</w:t>
        <w:br/>
        <w:t>Maple Town/Sylvanian Families/Calico Critters</w:t>
        <w:br/>
        <w:t>Friendship into Love</w:t>
        <w:br/>
        <w:t>Review lenjerie pat Cumparamisim</w:t>
        <w:br/>
        <w:t>The Country I Saw (1987)</w:t>
        <w:br/>
        <w:t>Bantal Serbaguna – Total Pillow</w:t>
        <w:br/>
        <w:t>Chia sẻ:</w:t>
        <w:br/>
        <w:t>Twitter</w:t>
        <w:br/>
        <w:t>Facebook</w:t>
        <w:br/>
        <w:t>Thích bài này:</w:t>
        <w:br/>
        <w:t>Thích</w:t>
        <w:br/>
        <w:t>Đang tải...</w:t>
        <w:br/>
        <w:t>Có liên quan</w:t>
        <w:br/>
        <w:t>Chanh chua. Chương 31</w:t>
        <w:br/>
        <w:t>23 Tháng Mười Một, 2021</w:t>
        <w:br/>
        <w:t>Trong "Chanh chua"</w:t>
        <w:br/>
        <w:t>Chanh chua. Chương 2</w:t>
        <w:br/>
        <w:t>6 Tháng Chín, 2021</w:t>
        <w:br/>
        <w:t>Trong "Chanh chua"</w:t>
        <w:br/>
        <w:t>Chanh chua. Chương 35</w:t>
        <w:br/>
        <w:t>15 Tháng Mười Hai, 2021</w:t>
        <w:br/>
        <w:t>Trong "Chanh chua"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