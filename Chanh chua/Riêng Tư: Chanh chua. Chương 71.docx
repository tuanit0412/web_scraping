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71</w:t>
      </w:r>
    </w:p>
    <w:p>
      <w:r>
        <w:t>i</w:t>
        <w:br/>
        <w:t>70 khách hàng</w:t>
        <w:br/>
        <w:t>Chương 71</w:t>
        <w:br/>
        <w:t>Edit: Thùy Linh</w:t>
        <w:br/>
        <w:t>✧✦✧</w:t>
        <w:br/>
        <w:t>Trình Tinh Lâm nói xong câu nói kia thì phòng live stream bị lag.</w:t>
        <w:br/>
        <w:t>Lộ Dĩ Nịnh không còn cách nào khác đành phải tắt live.</w:t>
        <w:br/>
        <w:t>Đan Ý sửng sốt vài giây, lúc sau mới nhớ đến rằng mình đang live stream</w:t>
        <w:br/>
        <w:t>Cô ấy đi vào bếp định lấy cây đao, biểu cảm nóng nảy, “Aaaaa, Trình Tinh Lâm, tôi phải giết chết cậu!”</w:t>
        <w:br/>
        <w:t>Cô hoàn toàn mất hình tượng trước mặt fans rồi!!</w:t>
        <w:br/>
        <w:t>Nhưng đoạn live lúc nãy đã bị leak trên Weibo, còn lên hotsearch.</w:t>
        <w:br/>
        <w:t># Đan Ý vừa live stream vừa thắt cà vạt vừa hôn #</w:t>
        <w:br/>
        <w:t># Ning tự công khai tình yêu #</w:t>
        <w:br/>
        <w:t># Giọng của chồng Đan Ý và bạn trai Ning #</w:t>
        <w:br/>
        <w:t>Trong đó, bình luận nhiều nhất vẫn là ở hai đoạn ngắn video mà cư dân mạng leak ra, hình ảnh là gương mặt của người con gái nhưng giọng nói là của người con trai.</w:t>
        <w:br/>
        <w:t>–“Ý Ý, lại đây giúp anh đeo cà vạt.”</w:t>
        <w:br/>
        <w:t>Người đàn ông đầu tiên có giọng nói bình tĩnh trầm ổn, còn có hơi lười biếng, giọng điệu thân mật đầy cưng chiều.</w:t>
        <w:br/>
        <w:t>–“Hai người kia, thắt cà vạt mà còn hôn hít nữa à?”</w:t>
        <w:br/>
        <w:t>Người đàn ông thứ hai có giọng nói trầm thấp mà hấp dẫn, non nớt, có giọng điệu chế nhạo.</w:t>
        <w:br/>
        <w:t>Câu trước là Đường Tinh Chu nói, câu sau là Trình Tinh Lâm.</w:t>
        <w:br/>
        <w:t>[Từ giọng nói đeo cà vạt mà tôi có thể tưởng tượng ra được rồi.]</w:t>
        <w:br/>
        <w:t>[Giọng của bạn trai Ning là giọng trầm thấp trong truyền thuyết aaaa, tôi chết đây!!]</w:t>
        <w:br/>
        <w:t>[Hai giọng nói này dễ nghe quá đi, một bữa tiệc đã tai!]</w:t>
        <w:br/>
        <w:t>[Tôi thề, người nào có giọng như thế thì chắcc chắn đẹp trai!!]</w:t>
        <w:br/>
        <w:t>Thậm chí còn có vài người từng là học sinh trường THPT Số 1 lộ diện.</w:t>
        <w:br/>
        <w:t>[Nói thật, giọng của hai người này tôi vừa nghe là biết ai luôn.]</w:t>
        <w:br/>
        <w:t>[Thế mà không ai biết sự tồn tại của “Song tử Tinh trường THPT Số 1” chúng tôi à???]</w:t>
        <w:br/>
        <w:t>[Tôi từng là fan của CP hai người này đó, huhuhuh, hoài niệm quá đi.]</w:t>
        <w:br/>
        <w:t>[Cũng may là tôi còn giữ ảnh hồi kia của bọn họ nè, xem thử đi.]</w:t>
        <w:br/>
        <w:t>Có người thật sự nhả ảnh ra.</w:t>
        <w:br/>
        <w:t>Là một topic nóng một thời ở Tieba trường THPT Số 1, tấm ảnh chụp 4 người cùng ở nhà ăn, không bị photoshop gì, là ảnh nguyên chất.</w:t>
        <w:br/>
        <w:t>Ảnh chụp có bốn người, hai nam hai nữ.</w:t>
        <w:br/>
        <w:t>Bọn họ đều mặc đồng phục trắng đen, hai nữ sinh đứng bên cạnh hai nam sinh, bốn người sắc xảo, còn có chút tươi trẻ, tràn đầy nhiệt huyết thanh xuân.</w:t>
        <w:br/>
        <w:t>Cùng với khung cảnh thì vô cùng đẹp mắt và xứng đôi.</w:t>
        <w:br/>
        <w:t>[Ngưỡng mộ quá, đây chính là truyện tình cảm thanh xuân vườn trường mà tôi từng đọc nè!!]</w:t>
        <w:br/>
        <w:t>[Chồng của Đan Ý với bạn trai của Ning đẹp trai quá đi!!]</w:t>
        <w:br/>
        <w:t>[Sao tôi thấy hai người này quen quen, có phải họ từng xuất hiện trên TV không nhỉ, hình như tôi thấy bọn họ trong talkshow nào đó rồi!]</w:t>
        <w:br/>
        <w:t>[Với lại tình cảm bâu giờ của 4 người thắm thiết quá, hôm nay là Lễ Tình Nhân còn ở bên nhau, thật hâm mộ tình bạn và tình yêu như vậy huhuhu!]</w:t>
        <w:br/>
        <w:t>[Chết tiệt, đúng là mấy người đẹp đều chơi với nhau, mây tầng nào gặp mây tầng đó.]</w:t>
        <w:br/>
        <w:t>…</w:t>
        <w:br/>
        <w:t>Nhưng mà người trong cuộc không rảnh bận tâm đến các bình luận trên mạng.</w:t>
        <w:br/>
        <w:t>Bởi vì họ đang bận đi siêu thị.</w:t>
        <w:br/>
        <w:t>Buổi chiều Đường Tinh Chu có công việc nên không đi cùng họ, nên chỉ có 3 người đến siêu thị.</w:t>
        <w:br/>
        <w:t>Trước khi đi, Đan Ý đã lên danh sách những đồ cần mua rồi, đã nhắn qua WeChat cho Lộ Dĩ Nịnh.</w:t>
        <w:br/>
        <w:t>“Mình đi mua hải sản với chút thịt, hai người cậu đi mua rau dưa đi, tiện mua mấy chai rượu luôn, với mấy đồ ăn vặt.”</w:t>
        <w:br/>
        <w:t>Lộ Dĩ Nịnh: “Được.”</w:t>
        <w:br/>
        <w:t>Sau đó ba người tách ra làm việc.</w:t>
        <w:br/>
        <w:t>Dù sao Lộ Dĩ Nịnh với Trình Tinh Lâm cũng là hai người, còn đã có dnah sách đồ cần mua rồi nên họ nhanh chóng mua được rau dưa.</w:t>
        <w:br/>
        <w:t>Ngay sau đó cả hai qua khu đồ ăn vặt.</w:t>
        <w:br/>
        <w:t>Lộ Dĩ Nịnh đang lựa rượu trái cây RIO, lẩm bẩm: “Anh Tinh Chu thích vị ô long, Ý Ý thích vị bạch đào…”</w:t>
        <w:br/>
        <w:t>Hôm nay cô ra ngoài nên thay đồ là một cái áo hoodie trắng, còn đeo một chiếc mũ vải trên đầu, hai bên có hai cục bông rũ xuống.</w:t>
        <w:br/>
        <w:t>Trình Tinh Lâm mặc áo hoodie màu đen cùng kiểu với cô, một tay đẩy xe đẩy, một tay khác kéo cục bông nhỏ trên mũ cô.</w:t>
        <w:br/>
        <w:t>“Còn anh thì sao?”</w:t>
        <w:br/>
        <w:t>Lộ Dĩ Nịnh lại cầm lấy một chai RIO có giấy gói màu xanh, cô cười tươi lấy lòng, “Anh thích vị chanh.”</w:t>
        <w:br/>
        <w:t>Trình Tinh Lâm cong môi, ánh mắt nhìn cô gái đang cúi người chọn đồ khác đầy cưng chiều.</w:t>
        <w:br/>
        <w:t>Đồ ngốc, anh thích em.</w:t>
        <w:br/>
        <w:t>Bởi vì thích em nên mới thích tất cả những gì liên quan đến chanh.</w:t>
        <w:br/>
        <w:t>Lộ Dĩ Nịnh còn đang tiếp tục chọn lựa, sau đó cô nhìn trúng một hộp kẹo màu vàng, nhãn bên ngoài viết là kẹo mềm vị chanh.</w:t>
        <w:br/>
        <w:t>Nhưng nó được để trên kệ hàng tầng trên cùng, mà cô… không đủ cao.</w:t>
        <w:br/>
        <w:t>Cô nhìn về phía người đàn ông cầu ĩn sự giúp đỡ, “Trình Tinh Lâm, em không lấy được…”</w:t>
        <w:br/>
        <w:t>Người đàn ông đẩy xe đẩy nhỏ đi tới, giơ một tay lên, lấy hộp kẹo kia dễ như trở bàn tay.</w:t>
        <w:br/>
        <w:t>Lộ Dĩ Nịnh muốn nhận lấy nhưng anh lại giơ lên cao.</w:t>
        <w:br/>
        <w:t>Cô nhón chân lên nhưng vẫn không với tới.</w:t>
        <w:br/>
        <w:t>Lộ Dĩ Nịnh: “???”</w:t>
        <w:br/>
        <w:t>Trình Tinh Lâm sợ cô bị ngã nên một tay khác ôm lấy eo cô, khoé miệng cong cong, “Em làm nũng đi, anh sẽ cho em.”</w:t>
        <w:br/>
        <w:t>Giọng nói mềm mại của cô gái có hơi tức giận, “Trình Tinh Lâm, anh có trẻ con hay không chứ!”</w:t>
        <w:br/>
        <w:t>Người đàn ông lắc đầu, ra vẻ không hài lòng, “Thế không phải là làm nũng.”</w:t>
        <w:br/>
        <w:t>Lộ Dĩ Nịnh: “…”</w:t>
        <w:br/>
        <w:t>“Em, em có thể kêu Ý Ý lại đây lấy cho em.”</w:t>
        <w:br/>
        <w:t>Nói xong cô vùng ra phải rời đi, lại còn đẩy tay anh ra.</w:t>
        <w:br/>
        <w:t>Trình Tinh Lâm ôm lại vòng eo cô, giam cô trong lòng ngực.</w:t>
        <w:br/>
        <w:t>“Xem ra là phải hôn em mới…”</w:t>
        <w:br/>
        <w:t>Lộ Dĩ Nịnh nhón chân, đưa tay bịt miệng anh lại ngay.</w:t>
        <w:br/>
        <w:t>Người đàn ông không giãy giụa, chỉ lộ ra một đôi mắt đẹp, đen láy mà sâu lắng, ánh mắt ấm áp nhìn cô.</w:t>
        <w:br/>
        <w:t>Lộ Dĩ Nịnh lấy đủ dũng khí, cô buông tay ra, nắm áo người đàn ông trước mặt, cúi đầu thốt ra một câu:</w:t>
        <w:br/>
        <w:t>“Trình Tinh Lâm, em muốn hộp kẹo ~”</w:t>
        <w:br/>
        <w:t>Giọng nói cô vốn non nớt, mềm mại, chữ “Kẹo” được cô kéo dài ra.</w:t>
        <w:br/>
        <w:t>Trái tim Trình Tinh Lâm ê ẩm, cúi người hôn nhanh một cái lên môi cô.</w:t>
        <w:br/>
        <w:t>“Ngoan lắm.”</w:t>
        <w:br/>
        <w:t>Lộ Dĩ Nịnh nhanh chóng giật lấy hộp kẹo trong tay anh, ôm vào lòng, trừng mắt nhìn anh, dùng một câu nói mà Cố Dĩ Trăn hay nói: “Anh ăn hiếp em.”</w:t>
        <w:br/>
        <w:t>Một tay Trình Tinh Lâm đẩy xe, một tay quàng lấy vai cô, hai người sóng vai nhau cùng đi.</w:t>
        <w:br/>
        <w:t>Anh khom lưng nói bên tai cô: “Vì em là vợ anh mà.”</w:t>
        <w:br/>
        <w:t>Lộ Dĩ Nịnh lại đỏ mặt.</w:t>
        <w:br/>
        <w:t>Cách đó không xa, đúng lúc có một fan của Lộ Dĩ Nịnh, nhận ra cô và còn chụp được cảnh này.</w:t>
        <w:br/>
        <w:t>Người đó lén lút đăng lên Weibo.</w:t>
        <w:br/>
        <w:t>[Hôm nay lại được ăn cơm chó]: “Má ơi, Ning với bạn trai ngọt ngào xỉu!! Làm tôi muốn tìm người yêu có chiều cao chênh lệch!!</w:t>
        <w:br/>
        <w:t>Một cái hotsearch mới lại xuất hiện.</w:t>
        <w:br/>
        <w:t># Tình yêu đũa lệch dễ thương của Ning #</w:t>
        <w:br/>
        <w:t>Đứng đầu là một đoạn video ngắn.</w:t>
        <w:br/>
        <w:t>Trong video là một nam một nữ mắc áo hoodie đen và trắng, rõ ràng là đồ đôi.</w:t>
        <w:br/>
        <w:t>Người đàn ông giơ tay, giơ đồ vật lên, một tay để phía sau cô gái.</w:t>
        <w:br/>
        <w:t>Anh cúi đầu, lộ ra sườn mặt hoàn mỹ động lòng người, biểu cảm dịu dàng, khoé miệng hơi cong.</w:t>
        <w:br/>
        <w:t>Cứ lẳng lặng nhìn cô gái trước mặt anh nhảy lên, mặc cô nhảy thế nào cũng không với lấy được.</w:t>
        <w:br/>
        <w:t>[Tôi chết mất, bạn trai cô ấy cười ngọt quá aaa!]</w:t>
        <w:br/>
        <w:t>[Cam thường mà cũng đẹp quá!]</w:t>
        <w:br/>
        <w:t>[Ning nhà tôi cao đến bả vai bạn trai cô ấy thôi, không được bắt nạt ẻm!]</w:t>
        <w:br/>
        <w:t>[Ning tội nghiệp, mau nhảy lên và đánh vào xương bánh chè của anh ấy đi!!]</w:t>
        <w:br/>
        <w:t>[Bạn trai tôi xem xong đã đem đồ ăn vặt mà tôi thích để trên kệ cao nhất trong nhà rồi, chính là chỗ mà chú lùn như tôi không lấy được</w:t>
        <w:br/>
        <w:t>]]</w:t>
        <w:br/>
        <w:t>[Đồng cảm với lầu trên, bạn trai tôi nói lần sau anh ấy cũng phải thử tư thế này.]</w:t>
        <w:br/>
        <w:t>[… Tư thế gì, tôi không hiểu.]</w:t>
        <w:br/>
        <w:t>…</w:t>
        <w:br/>
        <w:t>Đan Ý ở bên này vừa mua đồ xong, trên mặt đeo khẩu trang, với lại siêu thị này không có nhiều người lắm nên tạm thời không có ai nhận ra cô.</w:t>
        <w:br/>
        <w:t>Cô lấy điện thoại ra, vào Weibo theo thói quen, top hotsearch chính là về cô.</w:t>
        <w:br/>
        <w:t>Đây, đây là sao!</w:t>
        <w:br/>
        <w:t>Cái gì mà live stream hôn thắt cà vạt?</w:t>
        <w:br/>
        <w:t>Đều là do tên Trình Tinh Lâm kia cả.</w:t>
        <w:br/>
        <w:t>Cô giận dỗi lướt xuống, đúng lúc thấy một cái tag # Tình yêu đùa lệch dễ thương của Ning #</w:t>
        <w:br/>
        <w:t>Đan Ý gửi đoạn video này vào group WeChat, còn vô cùng “tốt bụng” mà tag Cố Dĩ Trăn vào.</w:t>
        <w:br/>
        <w:t>Đúng là Cố Dĩ Trăn không làm cô thất vọng, nhanh chóng bốc giận.</w:t>
        <w:br/>
        <w:t>[Zhen]: Trình Tinh Lâm kia lại ăn hiếp chị tôi hả! Mau đưa đồ cho chị ấy mau!</w:t>
        <w:br/>
        <w:t>Trình Tinh Lâm nhanh chóng trả lời.</w:t>
        <w:br/>
        <w:t>[Lemon]: Cái này gọi là lãng mạn, cậu hiểu cái gì.</w:t>
        <w:br/>
        <w:t>*</w:t>
        <w:br/>
        <w:t>Buổi tối.</w:t>
        <w:br/>
        <w:t>Bốn người vây quanh một cái bàn, trước mặt là nồi lẩu nóng hổi, bên cạnh là các nguyên liệu mới mua hôm nay.</w:t>
        <w:br/>
        <w:t>Lộ Dĩ Nịnh không ăn cay được nên Đan Ý cố ý làm nồi uyên ương.</w:t>
        <w:br/>
        <w:t>Cô bỏ thịt và các thịt viên vào nồi trước, chín rồi bỏ rau xanh vào.</w:t>
        <w:br/>
        <w:t>Sau đó bốn người bắt đầu.</w:t>
        <w:br/>
        <w:t>Lộ Dĩ Nịnh cắn miếng củ sen, chậm rãi nhai nuốt.</w:t>
        <w:br/>
        <w:t>Người đàn ông bên cạnh thò qua, trực tiếp cắn lấy miếng còn kẹp trên đũa cô.</w:t>
        <w:br/>
        <w:t>Trình Tinh Lâm vừa ăn trong miệng vừa chỉ viên bò viên trong chén cô, “Anh muốn ăn cái kia.”</w:t>
        <w:br/>
        <w:t>Lộ Dĩ Nịnh nghe lời gắp viên bò trong chén mình, đưa đến miệng anh.</w:t>
        <w:br/>
        <w:t>Trình Tinh Lâm không khách khí mà mở mổm ra cắn lấy, còn phồng má hôn lên môi cô.</w:t>
        <w:br/>
        <w:t>Đan Ý không nhìn được nữa, “Trình Tinh Lâm, cậu không ăn trong chén mình được à?”</w:t>
        <w:br/>
        <w:t>Trong miệng Trình Tinh Lâm còn đang ngậm đò ăn, nói hàm hồ: “Đồ ăn trong chén cô ấy ngon hơn.”</w:t>
        <w:br/>
        <w:t>“…”</w:t>
        <w:br/>
        <w:t>Chết tiệt.</w:t>
        <w:br/>
        <w:t>Đan Ý đang định nói thì bất ngờ cô cũng được đút một miếng thịt viên.</w:t>
        <w:br/>
        <w:t>Đường Tinh Chu cúi người lại, hôn lên môi cô.</w:t>
        <w:br/>
        <w:t>Trong nháy mắt, Đan Ý như người gỗ.</w:t>
        <w:br/>
        <w:t>Gương mặt tuấn tú của người đàn ông sát trước mặt cô, gần trong gang tấc, vẫn là giọng nói mát mẻ, giọng nói bình thường: “Đồ ăn trong chén anh cũng ngon.”</w:t>
        <w:br/>
        <w:t>“Cho em ăn.”</w:t>
        <w:br/>
        <w:t>Đan Ý đỏ mặt, cô thẹn thùng cúi đầu, không nói gì nữa.</w:t>
        <w:br/>
        <w:t>Lộ Dĩ Nịnh thấy vậy thì quay đầu đi, nhìn Trình Tinh Lâm cười cười.</w:t>
        <w:br/>
        <w:t>Quả nhiên, chỉ có Đường Tinh Chu mới trị được Đan Ý.</w:t>
        <w:br/>
        <w:t>—</w:t>
        <w:br/>
        <w:t>Ăn lẩu xong Đan Ý và Lộ Dĩ Nịnh dọn bàn ăn, còn vào bếp rửa chén.</w:t>
        <w:br/>
        <w:t>Lúc ra khỏi phòng bếp thì ở ban công đột nhiên có tiếng pháo hoa.</w:t>
        <w:br/>
        <w:t>Đan Ý nhanh chóng kéo Lộ Dĩ Nịnh ra ngoài xem.</w:t>
        <w:br/>
        <w:t>Hai người con gái dựa trên lan can, ngẩng đầu nhìn pháo hoa trên bầu trời.</w:t>
        <w:br/>
        <w:t>Đủ màu sắc, các kiểu khác nhau, nở rộ trong bầu trời đêm.</w:t>
        <w:br/>
        <w:t>Trình Tinh Lâm và Đường Tinh Chu cũng từ bên cửa đi đến, hai người ăn ý ôm lấy người phụ nữ của mình từ phía sau.</w:t>
        <w:br/>
        <w:t>Đan Ý cảm giác phía sau mình là cơ ngực của người đàn ông, là hơi thở quen thuộc.</w:t>
        <w:br/>
        <w:t>Ánh mắt cô nhìn pháo hoa không rời, nói cảm xúc: “Đường Tinh Chu, pháo hoa đẹp quá.”</w:t>
        <w:br/>
        <w:t>Đường Tinh Chu: “Ừm.”</w:t>
        <w:br/>
        <w:t>Lộ Dĩ Nịnh cũng nhìn pháo hoa đang bay lên, sợ bỏ lỡ nó trong nháy mắt.</w:t>
        <w:br/>
        <w:t>Cô cũng đồng cảm, cũng nói một câu: “Trình Tinh Lâm pháo hoa đẹp quá.”</w:t>
        <w:br/>
        <w:t>Trình Tinh Lâm: “Không đẹp bằng em.”</w:t>
        <w:br/>
        <w:t>Đan Ý nghe “bạn trai người ta” trả lời thì nháy mắt ghen tị.</w:t>
        <w:br/>
        <w:t>Cô dùng khuỷu tay thọc eo Đường Tinh Chu, hất cằm vào Trình Tinh Lâm, ánh mắt bảo, “Anh học người ta kìa.”</w:t>
        <w:br/>
        <w:t>Trình Tinh Lâm nhướng mày đắc ý.</w:t>
        <w:br/>
        <w:t>Gương mặt tuấn tú lạnh lùng của Đường Tinh Chu vẫn không có biểu cảm gì, copy paste ngay: “Không đẹp bằng em.”</w:t>
        <w:br/>
        <w:t>Đan Ý: “…”</w:t>
        <w:br/>
        <w:t>Người đàn ông này không có tâm gì hết.</w:t>
        <w:br/>
        <w:t>Đột nhiên cô nhớ ra trái cây vừa mới rửa sáng nay chưa ưn hết, định vào phòng bếp lấy ra rồi lát nữa cùng ăn.</w:t>
        <w:br/>
        <w:t>Đường Tinh Chu cũng rời khỏi ban công theo cô.</w:t>
        <w:br/>
        <w:t>Đến khi Đan Ý lấy trái cây ra, phát hiện hai người ở ban công đã hôn nhau từ khi nào.</w:t>
        <w:br/>
        <w:t>Lộ Dĩ Nịnh vẫn còn đang đưa lưng về phía Trình Tinh Lâm, cô ngửa đầu ra sau, quay sang bên phải.</w:t>
        <w:br/>
        <w:t>Người đàn ông cong eo, cúi người hôn môi cô.</w:t>
        <w:br/>
        <w:t>Đan Ý cảm thấy cẩnh này quá đẹp, lập tức lấy điện thoại mình ra chụp.</w:t>
        <w:br/>
        <w:t>…</w:t>
        <w:br/>
        <w:t>Hơn 11 giờ, một trong những nữ chính được tìm kiếm suốt một ngày cuối cùng cũng xuất hiện.</w:t>
        <w:br/>
        <w:t>[Đan Ý V]: Cẩu lương hoàng gia Lễ Tình Nhân: Công chúa nhỏ và Hoàng từ của cô ấy (doge.jpg)</w:t>
        <w:br/>
        <w:t>Kèm theo đó là một tấm ảnh, chính là tấm Trình Tinh Lâm và Lộ Dĩ Nịnh hôn nhau.</w:t>
        <w:br/>
        <w:t>Trước khi đăng cô đã hỏi hai người, họ đồng ý mới đăng lên.</w:t>
        <w:br/>
        <w:t>Trên ảnh chụp hai người mặc cùng kiểu áo hoodie, chính là bộ đồ vừa mới lên hotsearch chiều nay.</w:t>
        <w:br/>
        <w:t>Hai người chỉ để lộ nửa bên mặt, dáng người hoàn mỹ, hai bờ môi quấn lấy nhau.</w:t>
        <w:br/>
        <w:t>Tay của người đàn ông quàng bên hông cô, nhắm mắt lại, hôn say đắm.</w:t>
        <w:br/>
        <w:t>Khoảng cách chụp có hơi xa, thậm chí còn có thể chụp được pháo hoa trên bầu trời, hai người rất đẹp và hài hòa, nổi bật cùng với pháo hoa.</w:t>
        <w:br/>
        <w:t>Khoảng thời gian này là khoảng thời gian hoạt động tích cực của cư dân mạng, bình luận nhanh chóng xuất hiện.</w:t>
        <w:br/>
        <w:t>[Aaaa, cơm chó này đáng ngưỡng mộ quá đi!]</w:t>
        <w:br/>
        <w:t>[Tôi chết mất, hai người họ đẹp đôi quá!]</w:t>
        <w:br/>
        <w:t>[Công chúa nhỏ và hoàng tử của mình, ngọt quá huhuhu]</w:t>
        <w:br/>
        <w:t>[Ý Ý tôi cũng muốn xem ảnh cô với chồng mình hôn nhau nữa cơ.]</w:t>
        <w:br/>
        <w:t>[Cầu chung, chúng tôi muốn xem Mr. Cà vạt và cô (doge.jpg).]</w:t>
        <w:br/>
        <w:t>Lúc Đan Ý đang nằm trên sô pha lướt xem bình luận thì đang dựa vào lòng người đàn ông.</w:t>
        <w:br/>
        <w:t>“Mr. Cà vạt” Đường Tinh Chu ngồi bên cnahj cô, cho nên anh cũng thấy được các bình luận của cư dân mạng.</w:t>
        <w:br/>
        <w:t>Đan Ý ngượng ngùng.</w:t>
        <w:br/>
        <w:t>Đường Tinh Chu cúi đầu nhìn cô, đôi mắt đen láy nhưng sâu lắng, rất đẹp, còn mang theo ý cười nhạt.</w:t>
        <w:br/>
        <w:t>Bỗng thấy… quyến rũ.</w:t>
        <w:br/>
        <w:t>“Hôn cái nhé?”</w:t>
        <w:br/>
        <w:t>Sao người đàn ông lại nói điều quyến rũ này với giọng điệu bình thường được chứ!!</w:t>
        <w:br/>
        <w:t>Nhưng không chờ Đan Ý mở miệng, anh đã hôn xuống.</w:t>
        <w:br/>
        <w:t>Ngón trỏ anh nâng cằm cô lên, cạy hàm răng cô ra, đầu lưỡi vói vào, môi lưỡi quấn quýt, đây chính là kiểu hôn kiểu Pháp.</w:t>
        <w:br/>
        <w:t>Một tay khác của anh vuốt ve bên hông mẫn cảm của cô, vô cùng mập mờ.</w:t>
        <w:br/>
        <w:t>Lộ Dĩ Nịnh và Trình Tinh Lâm vừa từ ban công đi vào thì đúng lúc thấy cảnh này.</w:t>
        <w:br/>
        <w:t>Cô trừng to mắt, gương mặt vừa ửng đỏ lúc nãy chưa kịp tiêu hết thì bây giờ đỏ lại.</w:t>
        <w:br/>
        <w:t>Hình ảnh hai người này hôn nhau, có một sự… ham muốn không nói nên lời.</w:t>
        <w:br/>
        <w:t>Trình Tinh Lâm thấy cô không có ý định thu hồi ánh mắt thì bất lực che hai mắt cô lại, đưa cô ra ngoài cửa.</w:t>
        <w:br/>
        <w:t>Anh không có sở thích làm bóng đèn nhà người ta đâu.</w:t>
        <w:br/>
        <w:t>—</w:t>
        <w:br/>
        <w:t>Tác giả có lời muốn nói:</w:t>
        <w:br/>
        <w:t>Nhật kí của Trình Tinh Lâm</w:t>
        <w:br/>
        <w:t>Mục tiêu làm nũng đã hoàn thành, chương sau sẽ là sườn xám.</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Gallery</w:t>
        <w:br/>
        <w:t>Jangan Salah</w:t>
        <w:br/>
        <w:t>Little Women</w:t>
        <w:br/>
        <w:t>The Religious Beliefs of Marco Rubio</w:t>
        <w:br/>
        <w:t>KAKO ETSY AKO JE ENGLESKI PROBLEM?</w:t>
        <w:br/>
        <w:t>Tentativa Final</w:t>
        <w:br/>
        <w:t>심한 상극은 아닌 ESFJ와 ISFP</w:t>
        <w:br/>
        <w:t>Portsmouth Historic Dockyard – sen každého námořníka</w:t>
        <w:br/>
        <w:t>Chia sẻ:</w:t>
        <w:br/>
        <w:t>Twitter</w:t>
        <w:br/>
        <w:t>Facebook</w:t>
        <w:br/>
        <w:t>Thích bài này:</w:t>
        <w:br/>
        <w:t>Thích</w:t>
        <w:br/>
        <w:t>Đang tải...</w:t>
        <w:br/>
        <w:t>Có liên quan</w:t>
        <w:br/>
        <w:t>Chanh chua. Chương 5</w:t>
        <w:br/>
        <w:t>11 Tháng Chín, 2021</w:t>
        <w:br/>
        <w:t>Trong "Chanh chua"</w:t>
        <w:br/>
        <w:t>Chanh chua. Chương 13</w:t>
        <w:br/>
        <w:t>6 Tháng Mười, 2021</w:t>
        <w:br/>
        <w:t>Trong "Chanh chua"</w:t>
        <w:br/>
        <w:t>Chanh chua. Chương 20</w:t>
        <w:br/>
        <w:t>19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