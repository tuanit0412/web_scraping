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Chanh chua. Chương 28</w:t>
      </w:r>
    </w:p>
    <w:p>
      <w:r>
        <w:t>Chương 28</w:t>
        <w:br/>
        <w:t>Edit: Thu</w:t>
        <w:br/>
        <w:t>ỳ Linh</w:t>
        <w:br/>
        <w:t>✧✦✧</w:t>
        <w:br/>
        <w:t>Một tuần sau khi kiểm tra giữa kì là hội thể thao.</w:t>
        <w:br/>
        <w:t>Trước khi bắt đầu hội thể thao, nhà trường đã ra thông báo yêu cầu cả trường phải tổng vệ sinh.</w:t>
        <w:br/>
        <w:t>Buổi chiều thứ 3 là thời gian để tổng vệ sinh, các học sinh lớp 11-1 phải dọn dẹp sách vở của mình đến văn phòng giáo viên.</w:t>
        <w:br/>
        <w:t>Để phòng khi lát nữa dọn vệ sinh bị dính nước.</w:t>
        <w:br/>
        <w:t>Cho nên lúc này mọi người dang thu dọn đồ đạc của chính mình.</w:t>
        <w:br/>
        <w:t>Đan Ý đi vào từ cửa sau phòng học, cô ấy đã đem sách vở của mình đến văn phòng.</w:t>
        <w:br/>
        <w:t>Nhưng lú cô ấy đi ngang qua bàn thứ 3 từ dưới lên thì đột nhiên thấy một con vật không biết từ đâu chạy ra –</w:t>
        <w:br/>
        <w:t>Cô ấy hét một tiếng chói tai, “A, con gián! Có con gián! Một con to lắm!!”</w:t>
        <w:br/>
        <w:t>Các nữ sinh nghe thấy từ nhạy cảm cũng kêu lên:</w:t>
        <w:br/>
        <w:t>“Aaaaa –”</w:t>
        <w:br/>
        <w:t>“Má ơi má ơi —”</w:t>
        <w:br/>
        <w:t>“Ở chỗ nào –”</w:t>
        <w:br/>
        <w:t>“Cứu –”</w:t>
        <w:br/>
        <w:t>Tiếp theo là trời đất rung chuyển, cuống quít chạy trốn.</w:t>
        <w:br/>
        <w:t>“Lộ Lộ, nó ở phía sau cậu chưa đến 1 mét kìa —”</w:t>
        <w:br/>
        <w:t>“Nó chạy nữa rồi, lên bục giảng rồi –”</w:t>
        <w:br/>
        <w:t>“Aaaaa –”</w:t>
        <w:br/>
        <w:t>Các nam sinh trợn mắt há hốc mồm, nhìn các nữ sinh không còn giữ hình tượng gì nữa giờ phút này.</w:t>
        <w:br/>
        <w:t>Bởi vì tiếng hét của mọi người vang vọng đến cả khắp khu dạy học.</w:t>
        <w:br/>
        <w:t>Có một nữ sinh hét lên ngay: “Mấy bạn nam đâu rồi mau đập chết nó đi!”</w:t>
        <w:br/>
        <w:t>Một bạn nam ở phía sau phòng học lúc này mới nhận ra, sôi nổi vung chổi lên chuẩn bị tóm con gián kia lại.</w:t>
        <w:br/>
        <w:t>Ngay tức khắc, cây chổi ụp xuống sàn nhà một tiếng.</w:t>
        <w:br/>
        <w:t>Nhưng con gián kia rất ngoan cường, tốc độ chạy trốn cũng nhanh nhẹn, không hề có nam sinh nào đánh trúng nó.</w:t>
        <w:br/>
        <w:t>Các bạn nam lớp 11-1 bị khiêu khích rồi.</w:t>
        <w:br/>
        <w:t>Bọn họ thế mà không đánh chết nổi một con gián, việc này khơi dậy mãnh liệt chiến thắng của họ.</w:t>
        <w:br/>
        <w:t>Đang chuẩn bị làm một trận ra trò thì tiếng chổi đập xuống sàn nhà vang lên.</w:t>
        <w:br/>
        <w:t>Trong nháy mắt, các tiếng thét ngừng lại, các bạn nam cũng yên lặng.</w:t>
        <w:br/>
        <w:t>Mọi người đồng thời nhìn lại phía cửa sau –</w:t>
        <w:br/>
        <w:t>Chỉ thấy Lộ Dĩ Nịnh nâng cây chổi lên, phía dưới là con gián khiến các nữ sinh la hét chói tai lúc nãy.</w:t>
        <w:br/>
        <w:t>Nó nằm yên bất động, đương nhiên là không còn dấu hiệu sống sót.</w:t>
        <w:br/>
        <w:t>Tay trái của Lộ Dĩ Nịnh dựng cây chổi ở một bên, sau đó tay phải cầm cái xúc rác bên cạnh, quét con gián vào, đổ vào thùng rác.</w:t>
        <w:br/>
        <w:t>Động tác liền mạch lưu loát như nước chảy mây trôi.</w:t>
        <w:br/>
        <w:t>Quan trọng là lúc cô làm chuyện này, gương mặt nhỏ nhắn trắng nõn không có bất kì biểu cảm gì, xử lí cái xác rất thành thạo.</w:t>
        <w:br/>
        <w:t>Sau đó cô lấy khăn ướt trong hộc bàn mình ra, lau tay, ném vào thùng rác.</w:t>
        <w:br/>
        <w:t>Trác Khởi và Trình Tinh Lâm mới từ bên ngoài trở về, còn chưa tới lớp đã nghe thấy tiếng hét từ trong phòng học.</w:t>
        <w:br/>
        <w:t>Bọn họ tưởng có chuyện gì nên vội vàng chạy đến, thấy cảnh tượng Lộ Dĩ Nịnh vung cây chổi đánh chết con gián.</w:t>
        <w:br/>
        <w:t>Động tác, nhanh nhẹn, chuẩn xác, tàn nhẫn.</w:t>
        <w:br/>
        <w:t>Sạch sẽ lưu loát, một phát chết ngay.</w:t>
        <w:br/>
        <w:t>Trác Khởi không khỏi nuốt nước miếng.</w:t>
        <w:br/>
        <w:t>Đặc biệt là cái hành động lau tay lúc nãy, làm cậu có cảm giác rợn da gà.</w:t>
        <w:br/>
        <w:t>Giống như những kẻ phạm tội có IQ cao trong phim vậy, sau khi bình tĩnh xử lí thi thể xong ra vẻ không biết cái gì cả.</w:t>
        <w:br/>
        <w:t>Chanh nhỏ, cậu như vậy làm chúng tôi sợ hãi quá.</w:t>
        <w:br/>
        <w:t>Lộ Dĩ Nịnh làm xong những việc này, tiếp tục dọn dẹp sách giáo khoa trên bàn mình.</w:t>
        <w:br/>
        <w:t>Thật ra lúc nãy cô đã dọn xong rồi, đang chuẩn bị đem đến văn phòng.</w:t>
        <w:br/>
        <w:t>Nhưng lúc cô nâng chồng sách lên thì có một nữ sinh ở gần đó đi tới, vươn tay cầm lấy chồng sách của cô: “Dĩ Nịnh, để mình giúp cậu.”</w:t>
        <w:br/>
        <w:t>Lộ Dĩ Nịnh còn chưa trả lời thì sách đã bị người khác rút ra khỏi tay.</w:t>
        <w:br/>
        <w:t>Cô từ chối theo bản năng, “Không cần, mình…”</w:t>
        <w:br/>
        <w:t>Lại có mấy nữ sinh đi tới, kéo tay cô, ánh mắt loé sáng khác thường.</w:t>
        <w:br/>
        <w:t>“Phải muốn, Dĩ Nịnh, bây giờ cậu chính là thần tượng của tụi mình!”</w:t>
        <w:br/>
        <w:t>“Đúng đúng, động tác lúc nãy quá ngầu!”</w:t>
        <w:br/>
        <w:t>“Đúng là một phát chết ngay, con gián liền phải từ giã cõi trần.”</w:t>
        <w:br/>
        <w:t>“Cậu giỏi quá, mình hâm mộ Đan Ý thật đấy, có cậu ngồi bên cạnh chắc là an toàn lắm.”</w:t>
        <w:br/>
        <w:t>Đan Ý: “…”</w:t>
        <w:br/>
        <w:t>Thật ra đây cũng là lần đầu tiên cô ấy biết bạn cùng bàn của mình là Sailor Moon.</w:t>
        <w:br/>
        <w:t>Bởi vì Lộ Dĩ Nịnh nhìn kiểu mềm mại yếu đuối, an tĩnh như một búp bê sứ.</w:t>
        <w:br/>
        <w:t>Bình thường cũng rất ít nói, mở miệng là giọng nói ngọt ngào non nớt, làm người khác muốn bảo vệ.</w:t>
        <w:br/>
        <w:t>Ai mà ngờ người mỏng manh yếu đuối này thế mà không sợ gián chứ?</w:t>
        <w:br/>
        <w:t>Sự đối lập này quá lớn.</w:t>
        <w:br/>
        <w:t>Lộ Dĩ Nịnh không quen với sự nhiệt tình như vậy, nhưng không từ chối được.</w:t>
        <w:br/>
        <w:t>Cuối cùng cô chỉ đồng ý cho cô bạn đầu tiên giúp cô dọn sách, còn lại một nửa để mình tự dọn.</w:t>
        <w:br/>
        <w:t>Các nữ sinh khác cũng từ bỏ, lục đục đi về chỗ đem sách của mình đến văn phòng.</w:t>
        <w:br/>
        <w:t>—</w:t>
        <w:br/>
        <w:t>Sau khi ra khỏi văn phòng, một nữ sinh tóc dài đến bên cạnh Lộ Dĩ Nịnh.</w:t>
        <w:br/>
        <w:t>Cô ấy hơi nghiêng đầu, tự giới thiệu bản thân: “Chào cậu, mình tên là Văn Dao.”</w:t>
        <w:br/>
        <w:t>Lộ Dĩ Nịnh nghe thấy mới biết được cô ấy đang chào hỏi với mình, cô nhìn người phía trước, trả lời: “Chào cậu.”</w:t>
        <w:br/>
        <w:t>Văn Dao là lớp trưởng của lớp 11-1, nhưng giữa hai người nói chuyện với nhau không nhiều, thậm chí còn nói với nhau chưa được vài câu.</w:t>
        <w:br/>
        <w:t>Cũng giống như các nữ sinh khác.</w:t>
        <w:br/>
        <w:t>Họ có tâm lý muốn tiếp cận nhưng không dám đến gần Lộ Dĩ Nịnh.</w:t>
        <w:br/>
        <w:t>Bởi vì cô thường cùng Đan Ý, Trác Khởi, Trình Tinh Lâm lập một hội.</w:t>
        <w:br/>
        <w:t>Và có quan hệ tốt với Đường Tinh Chu, em trai là Cố Dĩ Trăn.</w:t>
        <w:br/>
        <w:t>Đây đều là những nhân vật có tiếng trong trường, học sinh bình thường không hề có cùng đẳng cấp với họ.</w:t>
        <w:br/>
        <w:t>Văn Dao đi bên cạnh cô, sau đó nói: “Thật ra các bạn nữ lớp mình hoà đồng lắm, mọi người vẫn luôn muốn nói chuyện với cậu, chỉ là không dám.”</w:t>
        <w:br/>
        <w:t>“Hôm nay cuối cùng cũng có cơ hội.”</w:t>
        <w:br/>
        <w:t>Hai người nhanh chóng đi tới cửa phòng lớp 11-1.</w:t>
        <w:br/>
        <w:t>Văn Dao và cô đi vào từ cửa sau, sau đó khẽ nâng cằm, dùng ngón tay chỉ Trình Tinh Lâm ở cuối.</w:t>
        <w:br/>
        <w:t>Cô ấy cúi đầu tới gần cô, nhỏ giọng: “Cậu biết vì sao không? Bởi vì sợ đại ma vương nhà cậu ghen đó.”</w:t>
        <w:br/>
        <w:t>Lời này quá ái muội.</w:t>
        <w:br/>
        <w:t>Lộ Dĩ Nịnh nghiêng đầu nhìn cô ấy, đang muốn mở miệng giải thích thì Văn Dao lại vẫy tay, sau đó về lại chỗ ngồi.</w:t>
        <w:br/>
        <w:t>Đúng lúc Trình Tinh Lâm quay đầu lại, thấy cô đang ngơ ngác đứng ở cửa sau nên anh đi qua.</w:t>
        <w:br/>
        <w:t>Anh vô cùng tự nhiên kéo lấy tóc đuôi ngựa của cô: “Cậu đứng đây làm gì vậy?”</w:t>
        <w:br/>
        <w:t>Trong đầu Lộ Dĩ Nịnh chỉ toàn là lời nói lúc nãy của Văn Dao.</w:t>
        <w:br/>
        <w:t>Cô không nhìn anh, cũng không trả lời, chỉ nghiêng đầu tránh né, rồi về chỗ ngồi.</w:t>
        <w:br/>
        <w:t>Để Trình Tinh Lâm mờ mịt đứng tại chỗ.</w:t>
        <w:br/>
        <w:t>/</w:t>
        <w:br/>
        <w:t>Các bạn học lớp 11-1 đã dọn bàn học ra khỏi phòng rồi, đến lúc tổng vệ sinh lớp.</w:t>
        <w:br/>
        <w:t>Hai ba người xách thùng nước, một vài bạn phụ trách lau cửa sổ, một số khác thì quét lớp.</w:t>
        <w:br/>
        <w:t>Các bạn học cao lớn thì phụ trách việc quét mạng nhện.</w:t>
        <w:br/>
        <w:t>Vốn Lộ Dĩ Nịnh muốn lau cửa sổ với Đan Ý nhưng bị từ chối.</w:t>
        <w:br/>
        <w:t>Cô ấy lót tờ báo lên bàn học rồi dẫm lên bục cửa sổ, một tay vịn lan can, “Cậu hỗ trợ đổi giẻ lau là được, không cần lên đâu.”</w:t>
        <w:br/>
        <w:t>Cô gái nhỏ mềm mại không thể làm các việc “nặng nhọc” như thế này.</w:t>
        <w:br/>
        <w:t>Ở trong Tứ nhân Bang, Lộ Dĩ Nịnh chính là người được chăm sóc quan tâm nhất.</w:t>
        <w:br/>
        <w:t>Lộ Dĩ Nịnh ngẩng đầu nhìn cô ấy, “Nhưng mà, hai người cùng nhau lau sẽ nhanh hơn mà đúng không?”</w:t>
        <w:br/>
        <w:t>Đan Ý nhìn xuống cô, cười tươi, “Tin mình đi, một mình mình cân hết.”</w:t>
        <w:br/>
        <w:t>Cô ấy nói xong bắt đầu làm việc, tốc độ lau cửa sổ nhanh nhẹn, còn rất sạch sẽ.</w:t>
        <w:br/>
        <w:t>Lau một lần xong dùng báo lau lại lần nữa, thấm hết nước.</w:t>
        <w:br/>
        <w:t>Lộ Dĩ Nịnh vẫn luôn nhìn cô ấy, chờ cô ấy yêu cầu đổi giẻ lau thì đổi cái sạch sẽ cho cô ấy.</w:t>
        <w:br/>
        <w:t>Thấy động tác thuần thục của cô ấy thì cô mới hiểu ra.</w:t>
        <w:br/>
        <w:t>Nếu đổi lại là cô đứng trên đó thì chắc là còn làm cô ấy rắc rối thêm.</w:t>
        <w:br/>
        <w:t>Đan Ý lau cửa sổ xong cầm thùng nước bẩn đi đổ.</w:t>
        <w:br/>
        <w:t>Để Lộ Dĩ Nịnh đứng tại chỗ.</w:t>
        <w:br/>
        <w:t>Cô nhìn mọi người xung quanh đang bận rộn, chỉ có một mình cô là đứng im chẳng có việc gì làm.</w:t>
        <w:br/>
        <w:t>Thấy bảng đen còn chưa lau, phía trên còn các công thức hoá học lúc nãy.</w:t>
        <w:br/>
        <w:t>Thế là phát hiện ra một “con mồi”.</w:t>
        <w:br/>
        <w:t>Lộ Dĩ Nịnh kiếm được việc để làm rồi, cô đến bục giảng, cầm lấy khăn lau bảng chuẩn bị lau.</w:t>
        <w:br/>
        <w:t>Nhưng cô đã quá tự cao với chiều cao của mình rồi, có một vài chỗ được viết ở trên cao, mặc cho cô nhón chân mãi vẫn không với tới được.</w:t>
        <w:br/>
        <w:t>Lộ Dĩ Nịnh muốn tìm kiếm sự giúp đỡ, may là bên dưới có một chiếc ghế.</w:t>
        <w:br/>
        <w:t>Chiếc ghế có vẻ hơi cũ nhưng may là vẫn còn 4 chân.</w:t>
        <w:br/>
        <w:t>Cô cứ nghĩ sẽ không có chuyện gì nên đứng lên, chưa đứng vững thì có cảm giác chiếc ghế sụp một bên –</w:t>
        <w:br/>
        <w:t>Một cánh tay mạnh mẽ vòng qua vòng eo mảnh khảnh của cô, một mùi hương vị chanh quen thuộc của thiếu niên.</w:t>
        <w:br/>
        <w:t>Cô được ôm lấy giữa không trung.</w:t>
        <w:br/>
        <w:t>Lúc mất đi trọng lực, Lộ Dĩ Nịnh theo quán tính vươn tay quàng lấy cổ của thiếu niên, da thịt chạm vào nhau ngay tức khắc.</w:t>
        <w:br/>
        <w:t>Sau đó là hai chân cô không vững được tiếp đất.</w:t>
        <w:br/>
        <w:t>Tiếng ghế dựa ngã xuống làm toàn lớp quay lại.</w:t>
        <w:br/>
        <w:t>Lộ Dĩ Nịnh nghiêng đầu, đối diện với một đôi mắt đen láy.</w:t>
        <w:br/>
        <w:t>Đôi mắt kia có hồi hộp, có sợ hãi, có lo lắng.</w:t>
        <w:br/>
        <w:t>Lần đầu tiên cô biết, thì ra trong ánh mắt của một người lại có thể cất giấu nhiều cảm xúc như vậy.</w:t>
        <w:br/>
        <w:t>Trình Tinh Lâm thấy cô ngẩn ngơ, đôi mắt không di chuyển, cho rằng cô đang sợ hãi.</w:t>
        <w:br/>
        <w:t>Một tay khác ấn đầu cô vào lòng ngực,cũng đè lại tâm trạng đang lo lắng sợ hãi của chính mình.</w:t>
        <w:br/>
        <w:t>Tiếng nói của thiếu niên dỗ dành dịu dàng, “Không sao rồi.”</w:t>
        <w:br/>
        <w:t>Không biết là đang nói cho cô nghe hay chính anh nghe.</w:t>
        <w:br/>
        <w:t>Cả người Lộ Dĩ Nịnh được hơi thở của thiế niên bao bọc, một loại cảm giác không rõ ràng tràn ngập trong lòng cô.</w:t>
        <w:br/>
        <w:t>Cô thấy có vô số ánh mắt nhìn nên duỗi tay đẩy anh, kêu tên anh, “Trình Tinh Lâm…”</w:t>
        <w:br/>
        <w:t>Trình Tinh Lâm cũng nhận ra hoàn cảnh lúc bấy giờ, anh buông cô ra.</w:t>
        <w:br/>
        <w:t>Bên tai đã sớm ửng đỏ.</w:t>
        <w:br/>
        <w:t>Ánh mắt anh nhìn xung quanh, các bạn học đang hóng hớt cũng cúi đầu xuống.</w:t>
        <w:br/>
        <w:t>Lau bàn, quét lớp, giả vờ như chưa có gì xảy ra.</w:t>
        <w:br/>
        <w:t>Huhuhu tổn thương quá!</w:t>
        <w:br/>
        <w:t>Đang làm việc mà cũng bị thồn cơm chó!</w:t>
        <w:br/>
        <w:t>Trình Tinh Lâm kéo ghế dựa lúc nãy qua, một tay cầm cái chân ghế bị gãy.</w:t>
        <w:br/>
        <w:t>“Cái ghế này hư rồi, tôi đi vứt nó đây.”</w:t>
        <w:br/>
        <w:t>Thế là “đầu sỏ gây tội” đã bị người nào đó tàn nhẫn tiêu huỷ.</w:t>
        <w:br/>
        <w:t>—</w:t>
        <w:br/>
        <w:t>Tác giả có lời muốn nói:</w:t>
        <w:br/>
        <w:t>Nhật kí của Trình Tinh Lâm</w:t>
        <w:br/>
        <w:t>Tôi phát hiện ra hình như vợ yêu đã hiểu lầm tôi chuyện gì đó rồi.</w:t>
        <w:br/>
        <w:t>Chia sẻ:</w:t>
        <w:br/>
        <w:t>Twitter</w:t>
        <w:br/>
        <w:t>Facebook</w:t>
        <w:br/>
        <w:t>Thích bài này:</w:t>
        <w:br/>
        <w:t>Thích</w:t>
        <w:br/>
        <w:t>Đang tải...</w:t>
        <w:br/>
        <w:t>Có liên quan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